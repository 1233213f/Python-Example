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SimSun-ExtB 常规" w:hAnsi="SimSun-ExtB 常规"/>
        </w:rPr>
      </w:r>
    </w:p>
    <w:p/>
    <w:p>
      <w:r>
        <w:t>来自2010百度年全国高校排名</w:t>
        <w:br/>
        <w:t>管理学类专业大学排名如下表：</w:t>
        <w:br/>
        <w:t>文库</w:t>
      </w:r>
    </w:p>
    <w:p>
      <w:r>
        <w:t>名次大学名称名次大学名称1西安交通大学21吉林大学2清华大学22重庆大学3浙江大学23同济大学4上海交通大学24东北财经大学5武汉大学25中国农业大学6中国人民大学26西南交通大学7北京大学27大连理工大学8复旦大学28中南大学9中山大学29哈尔滨工业大学</w:t>
        <w:br/>
        <w:t>10南京大学30湖南大学11天津大学31东北大学12南开大学32北京航空航天大学13华中科技大学33华南理工大学14四川大学34暨南大学15厦门大学35浙江工商大学16上海财经大学36中南财经政法大学</w:t>
        <w:br/>
        <w:t>17南京农业大学37山东大学18北京师范大学38江西财经大学19东南大学39西南财经大学20</w:t>
        <w:br/>
        <w:t>中国科学技术大学</w:t>
        <w:br/>
        <w:t>40</w:t>
        <w:br/>
        <w:t>北京理工大学</w:t>
      </w:r>
    </w:p>
    <w:p>
      <w:r>
        <w:t>经济学类专业大学排名如下表：</w:t>
      </w:r>
    </w:p>
    <w:p>
      <w:r>
        <w:t>名次大学名称名次大学名称1北京大学21四川大学2中国人民大学22北京师范大学3南开大学23华中科技大学4复旦大学24华东师范大学5南京大学25西北大学6武汉大学26对外经济贸易大学7浙江大学27上海交通大学8厦门大学28浙江工商大学9西安交通大学29江西财经大学10上海财经大学30天津财经大学11中山大学31南京财经大学12清华大学32华南师范大学13东北财经大学33首都经济贸易大学</w:t>
        <w:br/>
        <w:t>14西南财经大学34辽宁大学15中央财经大学35苏州大学16吉林大学36河北大学17暨南大学37重庆大学18中南财经政法大学</w:t>
        <w:br/>
        <w:t>38东南大学19山东大学39湘潭大学20</w:t>
        <w:br/>
        <w:t>湖南大学</w:t>
        <w:br/>
        <w:t>40</w:t>
        <w:br/>
        <w:t>浙江财经学院</w:t>
      </w:r>
    </w:p>
    <w:p>
      <w:r>
        <w:t>法学专业大学排名请见下表：</w:t>
      </w:r>
    </w:p>
    <w:p>
      <w:pPr>
        <w:spacing w:before="200" w:after="240" w:line="380" w:lineRule="exact"/>
        <w:ind w:firstLine="720"/>
        <w:jc w:val="left"/>
      </w:pPr>
      <w:r>
        <w:t>名次大学名称名次大学名称1中国人民大学29华中科技大学2北京大学30华南师范大学3中国政法大学31</w:t>
        <w:br/>
        <w:t>外交学院4武汉大学32</w:t>
        <w:br/>
        <w:t>重庆大学5清华大学33湖南师范大学6吉林大学34西北政法大学7复旦大学35上海大学8中山大学36湖南大学9厦门大学37烟台大学10中南财经政法大学38兰州大学11西南政法大学39陕西师范大学12南京大学40广西民族大学13南开大学41黑龙江大学14浙江大学42中南民族大学15华中师范大学43首都师范大学16华东政法大学44天津师范大学17山东大学45深圳大学18北京师范大学46西南财经大学19南京师范大学47广西师范大学20华东师范大学48辽宁大学21湘潭大学49河北大学22苏州大学50山西大学23云南大学51对外经济贸易大学</w:t>
        <w:br/>
        <w:t>24暨南大学52湖北大学25中央民族大学53安徽大学26四川大学54扬州大学27东北师范大学55南京财经大学28</w:t>
        <w:br/>
        <w:t>上海交通大学</w:t>
        <w:br/>
        <w:t>56中国海洋大学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